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3.png"/>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r>
        <w:t>Title: NGUYEN VAN TU CUONGNGUYEN VAN TU CUONG</w:t>
      </w:r>
    </w:p>
    <w:p>
      <w:r>
        <w:drawing>
          <wp:inline distT="0" distB="0" distL="0" distR="0">
            <wp:extent cx="3009900" cy="4183380"/>
            <wp:effectExtent l="0" t="0" r="0" b="0"/>
            <wp:docPr id="1" name="" descr="Alt Text"/>
            <wp:cNvGraphicFramePr>
              <a:graphicFrameLocks noChangeAspect="true"/>
            </wp:cNvGraphicFramePr>
            <a:graphic>
              <a:graphicData uri="http://schemas.openxmlformats.org/drawingml/2006/picture">
                <pic:pic>
                  <pic:nvPicPr>
                    <pic:cNvPr id="2" name=""/>
                    <pic:cNvPicPr/>
                  </pic:nvPicPr>
                  <pic:blipFill>
                    <a:blip r:embed="rId3"/>
                    <a:stretch>
                      <a:fillRect/>
                    </a:stretch>
                  </pic:blipFill>
                  <pic:spPr>
                    <a:xfrm>
                      <a:off x="0" y="0"/>
                      <a:ext cx="3009900" cy="4183380"/>
                    </a:xfrm>
                    <a:prstGeom prst="rect">
                      <a:avLst/>
                    </a:prstGeom>
                  </pic:spPr>
                </pic:pic>
              </a:graphicData>
            </a:graphic>
          </wp:inline>
        </w:drawing>
      </w:r>
    </w:p>
    <w:p>
      <w:r>
        <w:t>Author: 116399129664329115432</w:t>
      </w:r>
    </w:p>
    <w:p>
      <w:r>
        <w:t>Topic: 116399129664329115432</w:t>
      </w:r>
    </w:p>
    <w:p>
      <w:r>
        <w:t>Description: NGUYEN VAN TU CUONGNGUYEN VAN TU CUONGNGUYEN VAN TU CUONGNGUYEN VAN TU CUONGNGUYEN VAN TU CUONGNGUYEN VAN TU CUONGNGUYEN VAN TU CUONG CUONGNGUYEN VAN TU CUONGNGUYEN VAN TU CUONGCUONGNGUYEN VAN TU CUONGNGUYEN VAN TU CUONG</w:t>
      </w:r>
    </w:p>
    <w:p>
      <w:r>
        <w:t>Content: NGUYEN VAN TU CUONGNGUYEN VAN TU CUONGNGUYEN VAN TU CUONGNGUYEN VAN TU CUONGNGUYEN VAN TU CUONGNGUYEN VAN TU CUONGNGUYEN VAN TU CUONGNGUYEN VAN TU CUONGNGUYEN VAN TU CUONGNGUYEN VAN TU CUONGNGUYEN VAN 123123</w:t>
      </w:r>
    </w:p>
    <w:sectPr>
      <w:pgSz w:w="11907" w:h="16839" w:code="9"/>
      <w:pgMar w:top="1440" w:right="1440" w:bottom="1440" w:left="1440"/>
    </w:sectPr>
  </w:body>
</w:document>
</file>

<file path=word/settings.xml><?xml version="1.0" encoding="utf-8"?>
<w:setting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media/document_image_rId3.png" Type="http://schemas.openxmlformats.org/officeDocument/2006/relationships/image"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