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CUONG123CUONG123CUONG123CUONG123CUONG123CUONG123</w:t>
      </w:r>
    </w:p>
    <w:p>
      <w:r>
        <w:drawing>
          <wp:inline distT="0" distB="0" distL="0" distR="0">
            <wp:extent cx="5732145" cy="3582591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Author: 116399129664329115432</w:t>
      </w:r>
    </w:p>
    <w:p>
      <w:r>
        <w:t>Topic: 116399129664329115432</w:t>
      </w:r>
    </w:p>
    <w:p>
      <w:r>
        <w:t>Description: CUONG123CUONG123CUONG123CUONG123CUONG123CUONG123CUONG123CUONG123CUONG123</w:t>
      </w:r>
    </w:p>
    <w:p>
      <w:r>
        <w:t>Content: CUONG123CUONG123CUONG123CUONG123CUONG123CUONG123CUONG123CUONG123CUONG123CUONG123CUONG123CUONG123CUONG123CUONG123CUONG123CUONG123CUONG123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