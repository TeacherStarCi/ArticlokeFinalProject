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t>Title: 7774133070 3228425296 6377803202 2396168043 5361900581 6048406047 7750117672 1186220979</w:t>
      </w:r>
    </w:p>
    <w:p>
      <w:r>
        <w:drawing>
          <wp:inline distT="0" distB="0" distL="0" distR="0">
            <wp:extent cx="5732145" cy="5732145"/>
            <wp:effectExtent l="0" t="0" r="0" b="0"/>
            <wp:docPr id="1" name="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Username: 116399129664329115432</w:t>
      </w:r>
    </w:p>
    <w:p>
      <w:r>
        <w:t>Title: 7774133070 3228425296 6377803202 2396168043 5361900581 6048406047 7750117672 1186220979</w:t>
      </w:r>
    </w:p>
    <w:p>
      <w:r>
        <w:t>Description: 7774133070
3228425296
6377803202
2396168043
5361900581
6048406047
7750117672
1186220979
9695556641
8626176212
4671062648
3310690079
4158253224
5736841228
3666282273
8309587030
7435848242
8526205282
9159856809</w:t>
      </w:r>
    </w:p>
    <w:p>
      <w:r>
        <w:t>Content:                                                  C               7774133070
3228425296
6377803202
2396168043
5361900581
6048406047
7750117672
1186220979
9695556641
8626176212fdsafdfdsfsdf
                                                 C               7774133070
3228425296
6377803202
2396168043
5361900581
6048406047d
7750117672
1186220979
9695556641
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jpeg" Type="http://schemas.openxmlformats.org/officeDocument/2006/relationships/image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