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r>
        <w:t>Title: Zugi ZugiZugiZ ugiZugiZugi ZugiZugiZ ugiZugi</w:t>
      </w:r>
    </w:p>
    <w:p>
      <w:r>
        <w:drawing>
          <wp:inline distT="0" distB="0" distL="0" distR="0">
            <wp:extent cx="5732145" cy="5088741"/>
            <wp:effectExtent l="0" t="0" r="0" b="0"/>
            <wp:docPr id="1" name="" descr="Alt Text"/>
            <wp:cNvGraphicFramePr>
              <a:graphicFrameLocks noChangeAspect="true"/>
            </wp:cNvGraphicFramePr>
            <a:graphic>
              <a:graphicData uri="http://schemas.openxmlformats.org/drawingml/2006/picture">
                <pic:pic>
                  <pic:nvPicPr>
                    <pic:cNvPr id="2" name=""/>
                    <pic:cNvPicPr/>
                  </pic:nvPicPr>
                  <pic:blipFill>
                    <a:blip r:embed="rId3"/>
                    <a:stretch>
                      <a:fillRect/>
                    </a:stretch>
                  </pic:blipFill>
                  <pic:spPr>
                    <a:xfrm>
                      <a:off x="0" y="0"/>
                      <a:ext cx="5732145" cy="5088741"/>
                    </a:xfrm>
                    <a:prstGeom prst="rect">
                      <a:avLst/>
                    </a:prstGeom>
                  </pic:spPr>
                </pic:pic>
              </a:graphicData>
            </a:graphic>
          </wp:inline>
        </w:drawing>
      </w:r>
    </w:p>
    <w:p>
      <w:r>
        <w:t>Author: starci</w:t>
      </w:r>
    </w:p>
    <w:p>
      <w:r>
        <w:t>Topic: COVID-19</w:t>
      </w:r>
    </w:p>
    <w:p>
      <w:r>
        <w:t>Description: nonZugi ZugiZugiZ ugiZugiZugi ZugiZugiZ ugiZugiZugi ZugiZugiZ ugiZugiZugi ZugiZugiZ ugiZugiZugi ZugiZugiZ ugiZugiZugi ZugiZugiZ ugiZugi</w:t>
      </w:r>
    </w:p>
    <w:p>
      <w:r>
        <w:t>Content: nonZugi ZugiZugiZ ugiZugiZugi ZugiZugiZ ugiZugiZugi ZugiZugiZ ugiZugiZugi ZugiZugiZ ugiZugiZugi ZugiZugiZ ugiZugiZugi ZugiZugiZ ugiZugiZugi ZugiZugiZ ugiZugiZugi ZugiZugiZ ugiZugiZugi ZugiZugiZ ugiZugiZugi ZugiZugiZ ugiZugiZugi ZugiZugiZ ugiZugiZugi ZugiZugiZ ugiZugiZugi ZugiZugiZ ugiZugiZugi ZugiZugiZ ugiZugiZugi ZugiZugiZ ugiZugiZugi ZugiZugiZ ugiZugiZugi ZugiZugiZ ugiZugiZugi ZugiZugiZ ugiZugi</w:t>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