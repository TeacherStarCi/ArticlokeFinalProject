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Cuong DEP TRAI 20cm NECuong DEP TRAI 20cm NECuong DEP TRAI 20cm NE</w:t>
      </w:r>
    </w:p>
    <w:p>
      <w:r>
        <w:drawing>
          <wp:inline distT="0" distB="0" distL="0" distR="0">
            <wp:extent cx="4562475" cy="5476875"/>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4562475" cy="5476875"/>
                    </a:xfrm>
                    <a:prstGeom prst="rect">
                      <a:avLst/>
                    </a:prstGeom>
                  </pic:spPr>
                </pic:pic>
              </a:graphicData>
            </a:graphic>
          </wp:inline>
        </w:drawing>
      </w:r>
    </w:p>
    <w:p>
      <w:r>
        <w:t>Author: starci</w:t>
      </w:r>
    </w:p>
    <w:p>
      <w:r>
        <w:t>Topic: Animal</w:t>
      </w:r>
    </w:p>
    <w:p>
      <w:r>
        <w:t>Description: Cuong DEP TRAI 20cm NECuong DEP TRAI 20cm NECuong DEP TRAI 20cm NECuong DEP TRAI 20cm NECuong DEP TRAI 20cm NECuCuong DEP TRAI 20cm NEong DEP TRAI 20cm NE</w:t>
      </w:r>
    </w:p>
    <w:p>
      <w:r>
        <w:t>Content: Cuong DEP TRAI 20cm NECuong DEP TRAI 20cm NECuong DEP TRAI 20cm NECuong DEP TRAI 20cm NECuong DEP TRAI 20cm NECuong DEP TRAI 20cm NECuong DEP TRAI 20cm NECuong DEP TRAI 20cm NECuong DEP TRAI 20cm NECuong DEP TRAI 20cm NECuong DEP TRAI 20cm NECuong DEP TRAI 20cm NECuong DEP TRAI 20cm NE</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